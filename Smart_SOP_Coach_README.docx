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Smart SOP Coach – AI-powered SOP Improvement Tool</w:t>
      </w:r>
    </w:p>
    <w:p>
      <w:pPr>
        <w:pStyle w:val="Heading2"/>
      </w:pPr>
      <w:r>
        <w:t>Overview</w:t>
      </w:r>
    </w:p>
    <w:p>
      <w:r>
        <w:t>Smart SOP Coach is a Generative AI application that enhances user-written Statements of Purpose (SOPs) using modern NLP models. It corrects grammar, rewrites content for better clarity and tone, and provides summaries — all via a friendly web interface.</w:t>
      </w:r>
    </w:p>
    <w:p>
      <w:pPr>
        <w:pStyle w:val="Heading2"/>
      </w:pPr>
      <w:r>
        <w:t>Features</w:t>
      </w:r>
    </w:p>
    <w:p>
      <w:pPr>
        <w:pStyle w:val="ListBullet"/>
      </w:pPr>
      <w:r>
        <w:t>✅ Grammar Correction (via language-tool-python)</w:t>
      </w:r>
    </w:p>
    <w:p>
      <w:pPr>
        <w:pStyle w:val="ListBullet"/>
      </w:pPr>
      <w:r>
        <w:t>✨ Rewriting using a Hugging Face transformer (e.g., distilGPT2)</w:t>
      </w:r>
    </w:p>
    <w:p>
      <w:pPr>
        <w:pStyle w:val="ListBullet"/>
      </w:pPr>
      <w:r>
        <w:t>🧾 Summary Generation (using T5 or BART)</w:t>
      </w:r>
    </w:p>
    <w:p>
      <w:pPr>
        <w:pStyle w:val="ListBullet"/>
      </w:pPr>
      <w:r>
        <w:t>🎨 Gradio-based web UI</w:t>
      </w:r>
    </w:p>
    <w:p>
      <w:pPr>
        <w:pStyle w:val="ListBullet"/>
      </w:pPr>
      <w:r>
        <w:t>📈 Optionally include feedback scoring (clarity, conciseness)</w:t>
      </w:r>
    </w:p>
    <w:p>
      <w:pPr>
        <w:pStyle w:val="Heading2"/>
      </w:pPr>
      <w:r>
        <w:t>Example Input</w:t>
      </w:r>
    </w:p>
    <w:p>
      <w:r>
        <w:t>I am writting this statement to applying for the master program in computer science. I have completed my undergrad in India and very passionate about AI and machine learning field.</w:t>
      </w:r>
    </w:p>
    <w:p>
      <w:pPr>
        <w:pStyle w:val="Heading2"/>
      </w:pPr>
      <w:r>
        <w:t>Output Includes</w:t>
      </w:r>
    </w:p>
    <w:p>
      <w:pPr>
        <w:pStyle w:val="ListBullet"/>
      </w:pPr>
      <w:r>
        <w:t>✔ Corrected version</w:t>
      </w:r>
    </w:p>
    <w:p>
      <w:pPr>
        <w:pStyle w:val="ListBullet"/>
      </w:pPr>
      <w:r>
        <w:t>🔁 Rewritten version</w:t>
      </w:r>
    </w:p>
    <w:p>
      <w:pPr>
        <w:pStyle w:val="ListBullet"/>
      </w:pPr>
      <w:r>
        <w:t>🧠 Short summary</w:t>
      </w:r>
    </w:p>
    <w:p>
      <w:pPr>
        <w:pStyle w:val="Heading2"/>
      </w:pPr>
      <w:r>
        <w:t>Project Structure</w:t>
      </w:r>
    </w:p>
    <w:p>
      <w:r>
        <w:br/>
        <w:t>smart-sop-coach/</w:t>
        <w:br/>
        <w:t>├── app.py            # Main Gradio application</w:t>
        <w:br/>
        <w:t>├── grammar.py        # Grammar correction logic</w:t>
        <w:br/>
        <w:t>├── rewriter.py       # Rewrite logic using transformers</w:t>
        <w:br/>
        <w:t>├── scorer.py         # (Optional) Feedback scoring module</w:t>
        <w:br/>
        <w:t>├── requirements.txt  # Dependencies</w:t>
        <w:br/>
        <w:t>├── README.md         # Project description</w:t>
        <w:br/>
      </w:r>
    </w:p>
    <w:p>
      <w:pPr>
        <w:pStyle w:val="Heading2"/>
      </w:pPr>
      <w:r>
        <w:t>How to Run Locally</w:t>
      </w:r>
    </w:p>
    <w:p>
      <w:r>
        <w:br/>
        <w:t>1. Clone the Repository</w:t>
        <w:br/>
        <w:t xml:space="preserve">   git clone https://github.com/YOUR_USERNAME/smart-sop-coach.git</w:t>
        <w:br/>
        <w:t xml:space="preserve">   cd smart-sop-coach</w:t>
        <w:br/>
        <w:br/>
        <w:t>2. Create and Activate Virtual Environment</w:t>
        <w:br/>
        <w:t xml:space="preserve">   python -m venv venv</w:t>
        <w:br/>
        <w:t xml:space="preserve">   On Windows:</w:t>
        <w:br/>
        <w:t xml:space="preserve">   .\venv\Scripts\activate</w:t>
        <w:br/>
        <w:t xml:space="preserve">   On macOS/Linux:</w:t>
        <w:br/>
        <w:t xml:space="preserve">   source venv/bin/activate</w:t>
        <w:br/>
        <w:br/>
        <w:t>3. Install Dependencies</w:t>
        <w:br/>
        <w:t xml:space="preserve">   pip install -r requirements.txt</w:t>
        <w:br/>
        <w:br/>
        <w:t>4. Run the Application</w:t>
        <w:br/>
        <w:t xml:space="preserve">   python app.py</w:t>
        <w:br/>
        <w:t xml:space="preserve">   Access the app at http://127.0.0.1:7860</w:t>
        <w:br/>
        <w:br/>
        <w:t xml:space="preserve">   For public link, edit app.py and add:</w:t>
        <w:br/>
        <w:t xml:space="preserve">   gr.Interface(...).launch(share=True)</w:t>
        <w:br/>
      </w:r>
    </w:p>
    <w:p>
      <w:pPr>
        <w:pStyle w:val="Heading2"/>
      </w:pPr>
      <w:r>
        <w:t>Deploy on Hugging Face Spaces</w:t>
      </w:r>
    </w:p>
    <w:p>
      <w:r>
        <w:br/>
        <w:t>1. Create an account at https://huggingface.co</w:t>
        <w:br/>
        <w:t>2. Go to Spaces → Create New Space</w:t>
        <w:br/>
        <w:t>3. Choose SDK: Gradio</w:t>
        <w:br/>
        <w:t>4. Upload files: app.py, requirements.txt, grammar.py, rewriter.py, scorer.py</w:t>
        <w:br/>
        <w:t>5. Wait for build — app will be deployed</w:t>
        <w:br/>
      </w:r>
    </w:p>
    <w:p>
      <w:pPr>
        <w:pStyle w:val="Heading2"/>
      </w:pPr>
      <w:r>
        <w:t>License</w:t>
      </w:r>
    </w:p>
    <w:p>
      <w:r>
        <w:t>This project is licensed under the MIT License. You’re free to modify, use, and redistribute it.</w:t>
      </w:r>
    </w:p>
    <w:p>
      <w:pPr>
        <w:pStyle w:val="Heading2"/>
      </w:pPr>
      <w:r>
        <w:t>Contributions</w:t>
      </w:r>
    </w:p>
    <w:p>
      <w:r>
        <w:t>Contributions are welcome! Fork this repo, create a new branch, and open a pull request.</w:t>
      </w:r>
    </w:p>
    <w:p>
      <w:pPr>
        <w:pStyle w:val="Heading2"/>
      </w:pPr>
      <w:r>
        <w:t>Acknowledgements</w:t>
      </w:r>
    </w:p>
    <w:p>
      <w:pPr>
        <w:pStyle w:val="ListBullet"/>
      </w:pPr>
      <w:r>
        <w:t>🤗 Hugging Face Transformers: https://huggingface.co/transformers</w:t>
      </w:r>
    </w:p>
    <w:p>
      <w:pPr>
        <w:pStyle w:val="ListBullet"/>
      </w:pPr>
      <w:r>
        <w:t>🎨 Gradio Interface: https://gradio.app/</w:t>
      </w:r>
    </w:p>
    <w:p>
      <w:pPr>
        <w:pStyle w:val="ListBullet"/>
      </w:pPr>
      <w:r>
        <w:t>✍️ LanguageTool: https://languagetool.org/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